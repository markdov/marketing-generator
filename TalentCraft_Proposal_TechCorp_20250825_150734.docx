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60" w:before="40"/>
        <w:jc w:val="center"/>
      </w:pPr>
      <w:r>
        <w:rPr>
          <w:i/>
          <w:color w:val="C8C8C8"/>
          <w:sz w:val="14"/>
        </w:rPr>
        <w:t>[Company Logo]                         [TalentCraft Logo]</w:t>
      </w:r>
    </w:p>
    <w:p>
      <w:pPr>
        <w:pStyle w:val="CustomBody"/>
        <w:spacing w:after="120"/>
        <w:jc w:val="right"/>
      </w:pPr>
      <w:r>
        <w:rPr>
          <w:i/>
          <w:color w:val="808080"/>
          <w:sz w:val="16"/>
        </w:rPr>
        <w:t>TalentCraft Partnership Proposal</w:t>
      </w:r>
    </w:p>
    <w:p>
      <w:pPr>
        <w:pStyle w:val="CustomTitle"/>
        <w:spacing w:after="40"/>
      </w:pPr>
      <w:r>
        <w:t>Top 5 Reasons TechCorp Should Partner with TalentCraft</w:t>
      </w:r>
    </w:p>
    <w:p>
      <w:pPr>
        <w:pStyle w:val="CustomSubtitle"/>
      </w:pPr>
      <w:r>
        <w:t>Flexible Tech + Leadership Talent for Software Engineering &amp; Data Science</w:t>
      </w:r>
    </w:p>
    <w:p>
      <w:pPr>
        <w:pStyle w:val="CustomDivider"/>
      </w:pPr>
      <w:r>
        <w:rPr>
          <w:color w:val="808080"/>
          <w:sz w:val="16"/>
        </w:rPr>
        <w:t>________________________________________________________________________________</w:t>
      </w:r>
    </w:p>
    <w:p>
      <w:pPr>
        <w:pStyle w:val="CustomIntro"/>
      </w:pPr>
      <w:r>
        <w:t>TechCorp faces significant challenges in securing top-tier talent for Software Engineering and Data Science positions in today's competitive market.</w:t>
      </w:r>
    </w:p>
    <w:p>
      <w:pPr>
        <w:pStyle w:val="CustomReason"/>
      </w:pPr>
      <w:r>
        <w:t>1. SPECIALIZED EXPERTISE</w:t>
      </w:r>
    </w:p>
    <w:p>
      <w:pPr>
        <w:pStyle w:val="CustomReasonBody"/>
      </w:pPr>
      <w:r>
        <w:t>We understand the unique requirements for Software Engineering and Data Science roles and have a proven track record of successful placements in the tech industry.</w:t>
      </w:r>
    </w:p>
    <w:p>
      <w:pPr>
        <w:spacing w:before="20" w:after="20"/>
      </w:pPr>
    </w:p>
    <w:p>
      <w:pPr>
        <w:pStyle w:val="CustomReason"/>
      </w:pPr>
      <w:r>
        <w:t>2. EXTENSIVE NETWORK</w:t>
      </w:r>
    </w:p>
    <w:p>
      <w:pPr>
        <w:pStyle w:val="CustomReasonBody"/>
      </w:pPr>
      <w:r>
        <w:t>Our talent network includes top-tier professionals specifically in your target roles with experience in Python, machine learning, and cloud technologies.</w:t>
      </w:r>
    </w:p>
    <w:p>
      <w:pPr>
        <w:spacing w:before="20" w:after="20"/>
      </w:pPr>
    </w:p>
    <w:p>
      <w:pPr>
        <w:pStyle w:val="CustomReason"/>
      </w:pPr>
      <w:r>
        <w:t>3. STREAMLINED PROCESS</w:t>
      </w:r>
    </w:p>
    <w:p>
      <w:pPr>
        <w:pStyle w:val="CustomReasonBody"/>
      </w:pPr>
      <w:r>
        <w:t>We handle the entire recruitment process, saving your team valuable time and resources while ensuring quality candidates.</w:t>
      </w:r>
    </w:p>
    <w:p>
      <w:pPr>
        <w:spacing w:before="20" w:after="20"/>
      </w:pPr>
    </w:p>
    <w:p>
      <w:pPr>
        <w:pStyle w:val="CustomReason"/>
      </w:pPr>
      <w:r>
        <w:t>4. QUALITY GUARANTEE</w:t>
      </w:r>
    </w:p>
    <w:p>
      <w:pPr>
        <w:pStyle w:val="CustomReasonBody"/>
      </w:pPr>
      <w:r>
        <w:t>We ensure each candidate meets your exact specifications before presentation, with thorough technical vetting.</w:t>
      </w:r>
    </w:p>
    <w:p>
      <w:pPr>
        <w:spacing w:before="20" w:after="20"/>
      </w:pPr>
    </w:p>
    <w:p>
      <w:pPr>
        <w:pStyle w:val="CustomReason"/>
      </w:pPr>
      <w:r>
        <w:t>5. ONGOING SUPPORT</w:t>
      </w:r>
    </w:p>
    <w:p>
      <w:pPr>
        <w:pStyle w:val="CustomReasonBody"/>
      </w:pPr>
      <w:r>
        <w:t>Our partnership doesn't end with placement - we provide ongoing support to ensure long-term success and team integration.</w:t>
      </w:r>
    </w:p>
    <w:p>
      <w:pPr>
        <w:spacing w:after="160"/>
      </w:pPr>
    </w:p>
    <w:p>
      <w:pPr>
        <w:pStyle w:val="CustomBody"/>
        <w:spacing w:before="160" w:after="120"/>
        <w:ind w:left="144" w:right="144"/>
        <w:jc w:val="both"/>
      </w:pPr>
      <w:r>
        <w:rPr>
          <w:i/>
          <w:color w:val="595959"/>
          <w:sz w:val="18"/>
        </w:rPr>
        <w:t>TalentCraft's proven expertise in Software Engineering &amp; Data Science recruitment positions TechCorp for immediate competitive advantage through strategic talent acquisition.</w:t>
      </w:r>
    </w:p>
    <w:sectPr w:rsidR="00FC693F" w:rsidRPr="0006063C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er">
    <w:name w:val="Custom Header"/>
    <w:pPr>
      <w:spacing w:after="360" w:before="120"/>
      <w:jc w:val="center"/>
    </w:pPr>
  </w:style>
  <w:style w:type="paragraph" w:customStyle="1" w:styleId="CustomTitle">
    <w:name w:val="Custom Title"/>
    <w:pPr>
      <w:keepNext/>
      <w:spacing w:after="80" w:before="120" w:line="264" w:lineRule="auto"/>
      <w:jc w:val="center"/>
    </w:pPr>
    <w:rPr>
      <w:rFonts w:ascii="Aptos" w:hAnsi="Aptos"/>
      <w:b/>
      <w:color w:val="000000"/>
      <w:sz w:val="36"/>
    </w:rPr>
  </w:style>
  <w:style w:type="paragraph" w:customStyle="1" w:styleId="CustomSubtitle">
    <w:name w:val="Custom Subtitle"/>
    <w:pPr>
      <w:spacing w:after="120" w:before="40" w:line="264" w:lineRule="auto"/>
      <w:jc w:val="center"/>
    </w:pPr>
    <w:rPr>
      <w:rFonts w:ascii="Calibri" w:hAnsi="Calibri"/>
      <w:b w:val="0"/>
      <w:color w:val="595959"/>
      <w:sz w:val="24"/>
    </w:rPr>
  </w:style>
  <w:style w:type="paragraph" w:customStyle="1" w:styleId="CustomDivider">
    <w:name w:val="Custom Divider"/>
    <w:pPr>
      <w:spacing w:before="60" w:after="120"/>
      <w:jc w:val="center"/>
    </w:pPr>
  </w:style>
  <w:style w:type="paragraph" w:customStyle="1" w:styleId="CustomIntro">
    <w:name w:val="Custom Intro"/>
    <w:pPr>
      <w:spacing w:after="160" w:before="0" w:line="264" w:lineRule="auto"/>
      <w:ind w:left="288" w:right="288"/>
      <w:jc w:val="both"/>
    </w:pPr>
    <w:rPr>
      <w:rFonts w:ascii="Calibri" w:hAnsi="Calibri"/>
      <w:color w:val="000000"/>
      <w:sz w:val="20"/>
    </w:rPr>
  </w:style>
  <w:style w:type="paragraph" w:customStyle="1" w:styleId="CustomBody">
    <w:name w:val="Custom Body"/>
    <w:pPr>
      <w:spacing w:after="80" w:line="276" w:lineRule="auto"/>
      <w:ind w:firstLine="0"/>
      <w:jc w:val="both"/>
    </w:pPr>
    <w:rPr>
      <w:rFonts w:ascii="Calibri" w:hAnsi="Calibri"/>
      <w:color w:val="000000"/>
      <w:sz w:val="18"/>
    </w:rPr>
  </w:style>
  <w:style w:type="paragraph" w:customStyle="1" w:styleId="CustomReason">
    <w:name w:val="Custom Reason"/>
    <w:pPr>
      <w:keepNext/>
      <w:spacing w:before="120" w:after="40" w:line="264" w:lineRule="auto"/>
      <w:ind w:left="144"/>
    </w:pPr>
    <w:rPr>
      <w:rFonts w:ascii="Aptos" w:hAnsi="Aptos"/>
      <w:b/>
      <w:color w:val="000000"/>
      <w:sz w:val="22"/>
    </w:rPr>
  </w:style>
  <w:style w:type="paragraph" w:customStyle="1" w:styleId="CustomReasonBody">
    <w:name w:val="Custom Reason Body"/>
    <w:pPr>
      <w:spacing w:after="120" w:line="276" w:lineRule="auto"/>
      <w:ind w:left="216" w:right="144"/>
      <w:jc w:val="both"/>
    </w:pPr>
    <w:rPr>
      <w:rFonts w:ascii="Aptos" w:hAnsi="Aptos"/>
      <w:color w:val="000000"/>
      <w:sz w:val="20"/>
    </w:rPr>
  </w:style>
  <w:style w:type="paragraph" w:customStyle="1" w:styleId="CustomSeparator">
    <w:name w:val="Custom Separator"/>
    <w:pPr>
      <w:spacing w:before="120" w:after="12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