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80" w:before="120"/>
      </w:pPr>
    </w:p>
    <w:p>
      <w:pPr>
        <w:spacing w:after="360"/>
        <w:jc w:val="center"/>
      </w:pPr>
      <w:r>
        <w:rPr>
          <w:i/>
          <w:color w:val="C8C8C8"/>
          <w:sz w:val="16"/>
        </w:rPr>
        <w:t>[Company Logo]                                                  [TalentCraft Logo]</w:t>
      </w:r>
    </w:p>
    <w:p>
      <w:pPr>
        <w:pStyle w:val="CustomBody"/>
        <w:spacing w:after="240"/>
        <w:jc w:val="right"/>
      </w:pPr>
      <w:r>
        <w:rPr>
          <w:i/>
          <w:color w:val="808080"/>
          <w:sz w:val="18"/>
        </w:rPr>
        <w:t>TalentCraft Partnership Proposal</w:t>
      </w:r>
    </w:p>
    <w:p>
      <w:pPr>
        <w:pStyle w:val="CustomTitle"/>
        <w:spacing w:after="80"/>
      </w:pPr>
      <w:r>
        <w:t>Top 5 Reasons OpenAI Should Partner with TalentCraft</w:t>
      </w:r>
    </w:p>
    <w:p>
      <w:pPr>
        <w:pStyle w:val="CustomSubtitle"/>
      </w:pPr>
      <w:r>
        <w:t>Flexible Tech + Leadership Talent for Account Manager</w:t>
      </w:r>
    </w:p>
    <w:p>
      <w:pPr>
        <w:pStyle w:val="CustomDivider"/>
      </w:pPr>
      <w:r>
        <w:rPr>
          <w:color w:val="808080"/>
          <w:sz w:val="16"/>
        </w:rPr>
        <w:t>________________________________________________________________________________</w:t>
      </w:r>
    </w:p>
    <w:p>
      <w:pPr>
        <w:pStyle w:val="CustomIntro"/>
      </w:pPr>
      <w:r>
        <w:t>OpenAI's continued leadership in artificial intelligence demands a talent acquisition strategy that anticipates the evolving needs of this dynamic field. TalentCraft offers a uniquely positioned partnership to secure the specialized account management expertise required to sustain and expand OpenAI's market presence.</w:t>
      </w:r>
    </w:p>
    <w:p>
      <w:pPr>
        <w:pStyle w:val="CustomReason"/>
      </w:pPr>
      <w:r>
        <w:t>1. Strategic Account Management Imperative: Your Account...</w:t>
      </w:r>
    </w:p>
    <w:p>
      <w:pPr>
        <w:pStyle w:val="CustomReasonBody"/>
      </w:pPr>
      <w:r>
        <w:t>Your Account Manager role requires a blend of technical understanding and client relationship skills to navigate the complex AI landscape. TalentCraft provides professionals adept at translating technical capabilities into client-centric solutions, ensuring effective communication and satisfaction, crucial for maintaining OpenAI's competitive edge.</w:t>
      </w:r>
    </w:p>
    <w:p>
      <w:pPr>
        <w:spacing w:before="60" w:after="60"/>
      </w:pPr>
    </w:p>
    <w:p>
      <w:pPr>
        <w:pStyle w:val="CustomReason"/>
      </w:pPr>
      <w:r>
        <w:t>2. Proactive Market Position Reinforcement: OpenAI requires...</w:t>
      </w:r>
    </w:p>
    <w:p>
      <w:pPr>
        <w:pStyle w:val="CustomReasonBody"/>
      </w:pPr>
      <w:r>
        <w:t>OpenAI requires account managers capable of identifying new market opportunities and translating them into actionable strategies. TalentCraft understands the specific challenges and opportunities within the AI sector, delivering candidates with the strategic acumen to identify and capitalize on emerging trends.</w:t>
      </w:r>
    </w:p>
    <w:p>
      <w:pPr>
        <w:spacing w:before="60" w:after="60"/>
      </w:pPr>
    </w:p>
    <w:p>
      <w:pPr>
        <w:pStyle w:val="CustomReason"/>
      </w:pPr>
      <w:r>
        <w:t>3. Enhanced Client Engagement Through Technical Excellence:...</w:t>
      </w:r>
    </w:p>
    <w:p>
      <w:pPr>
        <w:pStyle w:val="CustomReasonBody"/>
      </w:pPr>
      <w:r>
        <w:t>The Account Manager roles at OpenAI require individuals who can translate complex technical concepts into understandable value propositions for clients. TalentCraft focuses on sourcing individuals who not only possess exceptional communication skills but also a solid understanding of AI technologies.</w:t>
      </w:r>
    </w:p>
    <w:p>
      <w:pPr>
        <w:spacing w:before="60" w:after="60"/>
      </w:pPr>
    </w:p>
    <w:p>
      <w:pPr>
        <w:pStyle w:val="CustomReason"/>
      </w:pPr>
      <w:r>
        <w:t>4. Optimizing Scalability and Innovation: OpenAI's continued...</w:t>
      </w:r>
    </w:p>
    <w:p>
      <w:pPr>
        <w:pStyle w:val="CustomReasonBody"/>
      </w:pPr>
      <w:r>
        <w:t>OpenAI's continued growth requires account managers who can support the scaling of its operations and the adoption of its innovative technologies. TalentCraft provides account management professionals with the experience to streamline onboarding processes and drive the adoption of new AI solutions.</w:t>
      </w:r>
    </w:p>
    <w:p>
      <w:pPr>
        <w:spacing w:before="60" w:after="60"/>
      </w:pPr>
    </w:p>
    <w:p>
      <w:pPr>
        <w:pStyle w:val="CustomReason"/>
      </w:pPr>
      <w:r>
        <w:t>5. Streamlined Talent Acquisition for Competitive Advantage:...</w:t>
      </w:r>
    </w:p>
    <w:p>
      <w:pPr>
        <w:pStyle w:val="CustomReasonBody"/>
      </w:pPr>
      <w:r>
        <w:t>Securing top talent in the highly competitive AI sector requires a partner with a proven track record and deep industry expertise. TalentCraft offers a streamlined talent acquisition process, leveraging our extensive network to deliver exceptional candidates efficiently.</w:t>
      </w:r>
    </w:p>
    <w:p>
      <w:pPr>
        <w:spacing w:after="320"/>
      </w:pPr>
    </w:p>
    <w:p>
      <w:pPr>
        <w:pStyle w:val="CustomIntro"/>
        <w:spacing w:before="320" w:after="240"/>
      </w:pPr>
      <w:r>
        <w:t>TalentCraft delivers exceptional Account Manager talent through our proven recruitment methodology and extensive industry network, positioning OpenAI for sustained competitive advantage.</w:t>
      </w:r>
    </w:p>
    <w:p>
      <w:pPr>
        <w:pStyle w:val="CustomBody"/>
        <w:spacing w:before="160" w:after="160"/>
        <w:ind w:left="216" w:right="216"/>
        <w:jc w:val="both"/>
      </w:pPr>
      <w:r>
        <w:rPr>
          <w:i/>
          <w:color w:val="595959"/>
          <w:sz w:val="20"/>
        </w:rPr>
        <w:t>Partnership Excellence: Our track record of success in placing top-tier talent makes TalentCraft the strategic partner OpenAI needs to achieve its talent acquisition objectives efficiently and effectively.</w:t>
      </w:r>
    </w:p>
    <w:sectPr w:rsidR="00FC693F" w:rsidRPr="0006063C" w:rsidSect="00034616">
      <w:pgSz w:w="12240" w:h="15840"/>
      <w:pgMar w:top="1728"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160" w:before="240" w:line="264" w:lineRule="auto"/>
      <w:jc w:val="center"/>
    </w:pPr>
    <w:rPr>
      <w:rFonts w:ascii="Aptos" w:hAnsi="Aptos"/>
      <w:b/>
      <w:color w:val="000000"/>
      <w:sz w:val="44"/>
    </w:rPr>
  </w:style>
  <w:style w:type="paragraph" w:customStyle="1" w:styleId="CustomSubtitle">
    <w:name w:val="Custom Subtitle"/>
    <w:pPr>
      <w:spacing w:after="240" w:before="60" w:line="264" w:lineRule="auto"/>
      <w:jc w:val="center"/>
    </w:pPr>
    <w:rPr>
      <w:rFonts w:ascii="Calibri" w:hAnsi="Calibri"/>
      <w:b w:val="0"/>
      <w:color w:val="595959"/>
      <w:sz w:val="28"/>
    </w:rPr>
  </w:style>
  <w:style w:type="paragraph" w:customStyle="1" w:styleId="CustomDivider">
    <w:name w:val="Custom Divider"/>
    <w:pPr>
      <w:spacing w:before="120" w:after="240"/>
      <w:jc w:val="center"/>
    </w:pPr>
  </w:style>
  <w:style w:type="paragraph" w:customStyle="1" w:styleId="CustomIntro">
    <w:name w:val="Custom Intro"/>
    <w:pPr>
      <w:spacing w:after="280" w:before="0" w:line="288" w:lineRule="auto"/>
      <w:ind w:left="288" w:right="288"/>
      <w:jc w:val="both"/>
    </w:pPr>
    <w:rPr>
      <w:rFonts w:ascii="Calibri" w:hAnsi="Calibri"/>
      <w:color w:val="000000"/>
      <w:sz w:val="22"/>
    </w:rPr>
  </w:style>
  <w:style w:type="paragraph" w:customStyle="1" w:styleId="CustomBody">
    <w:name w:val="Custom Body"/>
    <w:pPr>
      <w:spacing w:after="120" w:line="276" w:lineRule="auto"/>
      <w:ind w:firstLine="0"/>
      <w:jc w:val="both"/>
    </w:pPr>
    <w:rPr>
      <w:rFonts w:ascii="Calibri" w:hAnsi="Calibri"/>
      <w:color w:val="000000"/>
      <w:sz w:val="20"/>
    </w:rPr>
  </w:style>
  <w:style w:type="paragraph" w:customStyle="1" w:styleId="CustomReason">
    <w:name w:val="Custom Reason"/>
    <w:pPr>
      <w:keepNext/>
      <w:spacing w:before="240" w:after="80" w:line="264" w:lineRule="auto"/>
      <w:ind w:left="144"/>
    </w:pPr>
    <w:rPr>
      <w:rFonts w:ascii="Aptos" w:hAnsi="Aptos"/>
      <w:b/>
      <w:color w:val="000000"/>
      <w:sz w:val="24"/>
    </w:rPr>
  </w:style>
  <w:style w:type="paragraph" w:customStyle="1" w:styleId="CustomReasonBody">
    <w:name w:val="Custom Reason Body"/>
    <w:pPr>
      <w:spacing w:after="200" w:line="276" w:lineRule="auto"/>
      <w:ind w:left="216" w:right="144"/>
      <w:jc w:val="both"/>
    </w:pPr>
    <w:rPr>
      <w:rFonts w:ascii="Aptos" w:hAnsi="Aptos"/>
      <w:color w:val="000000"/>
      <w:sz w:val="22"/>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